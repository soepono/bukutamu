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22932" w14:textId="77777777" w:rsidR="00B15C8C" w:rsidRDefault="00CC58CE">
      <w:pPr>
        <w:pStyle w:val="Heading1"/>
      </w:pPr>
      <w:r>
        <w:t>Request System: Aplikasi Buku Tamu</w:t>
      </w:r>
    </w:p>
    <w:p w14:paraId="1CB356DB" w14:textId="77777777" w:rsidR="00B15C8C" w:rsidRDefault="00CC58CE">
      <w:pPr>
        <w:pStyle w:val="Heading2"/>
      </w:pPr>
      <w:r>
        <w:t>1. Tujuan</w:t>
      </w:r>
    </w:p>
    <w:p w14:paraId="2717D46B" w14:textId="77777777" w:rsidR="00B15C8C" w:rsidRDefault="00CC58CE">
      <w:r>
        <w:t xml:space="preserve">Pembuatan aplikasi buku tamu digital bertujuan untuk menggantikan buku tamu konvensional yang masih manual. Aplikasi ini diharapkan mampu mempermudah pencatatan dan pemantauan tamu yang datang, dengan </w:t>
      </w:r>
      <w:r>
        <w:t>sistem yang lebih terorganisir dan efisien, serta mendukung pelaporan data tamu secara real-time.</w:t>
      </w:r>
    </w:p>
    <w:p w14:paraId="583CE3F0" w14:textId="77777777" w:rsidR="00B15C8C" w:rsidRDefault="00CC58CE">
      <w:pPr>
        <w:pStyle w:val="Heading2"/>
      </w:pPr>
      <w:r>
        <w:t>2. Fitur Utama</w:t>
      </w:r>
    </w:p>
    <w:p w14:paraId="33014A93" w14:textId="77777777" w:rsidR="00B15C8C" w:rsidRDefault="00CC58CE">
      <w:r>
        <w:t>Aplikasi buku tamu yang akan dibuat harus memiliki fitur-fitur sebagai berikut:</w:t>
      </w:r>
    </w:p>
    <w:p w14:paraId="5396C1D1" w14:textId="77777777" w:rsidR="00B15C8C" w:rsidRDefault="00CC58CE">
      <w:pPr>
        <w:pStyle w:val="Heading3"/>
      </w:pPr>
      <w:r>
        <w:t>2.1. Pendaftaran Tamu</w:t>
      </w:r>
    </w:p>
    <w:p w14:paraId="27E22D99" w14:textId="77777777" w:rsidR="002E1962" w:rsidRDefault="00CC58CE" w:rsidP="002E1962">
      <w:pPr>
        <w:pStyle w:val="ListParagraph"/>
        <w:numPr>
          <w:ilvl w:val="0"/>
          <w:numId w:val="11"/>
        </w:numPr>
      </w:pPr>
      <w:proofErr w:type="spellStart"/>
      <w:r>
        <w:t>Tamu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dengan men</w:t>
      </w:r>
      <w:r>
        <w:t xml:space="preserve">gisi data secara mandiri melalui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(form input).</w:t>
      </w:r>
    </w:p>
    <w:p w14:paraId="4FF2D7F5" w14:textId="77777777" w:rsidR="00E45DEC" w:rsidRDefault="002E1962" w:rsidP="00E45DEC">
      <w:pPr>
        <w:pStyle w:val="ListParagraph"/>
        <w:numPr>
          <w:ilvl w:val="0"/>
          <w:numId w:val="11"/>
        </w:numPr>
      </w:pPr>
      <w:r>
        <w:t>D</w:t>
      </w:r>
      <w:r w:rsidR="00CC58CE">
        <w:t xml:space="preserve">ata yang </w:t>
      </w:r>
      <w:proofErr w:type="spellStart"/>
      <w:r w:rsidR="00CC58CE">
        <w:t>dimasukkan</w:t>
      </w:r>
      <w:proofErr w:type="spellEnd"/>
      <w:r w:rsidR="00CC58CE">
        <w:t>:</w:t>
      </w:r>
      <w:r w:rsidR="00CC58CE">
        <w:br/>
        <w:t xml:space="preserve">  - Nama </w:t>
      </w:r>
      <w:proofErr w:type="spellStart"/>
      <w:r w:rsidR="00CC58CE">
        <w:t>Lengkap</w:t>
      </w:r>
      <w:proofErr w:type="spellEnd"/>
    </w:p>
    <w:p w14:paraId="599655A7" w14:textId="05E4BBA0" w:rsidR="00B15C8C" w:rsidRDefault="00E45DEC" w:rsidP="00E45DEC">
      <w:pPr>
        <w:pStyle w:val="ListParagraph"/>
      </w:pPr>
      <w:r>
        <w:t xml:space="preserve">  </w:t>
      </w:r>
      <w:r>
        <w:t xml:space="preserve">- </w:t>
      </w:r>
      <w:r>
        <w:t>Alamat</w:t>
      </w:r>
      <w:r w:rsidR="00CC58CE">
        <w:br/>
        <w:t xml:space="preserve">  - Alamat Email</w:t>
      </w:r>
      <w:r w:rsidR="00CC58CE">
        <w:br/>
        <w:t xml:space="preserve">  - Nomor Telepon</w:t>
      </w:r>
      <w:r w:rsidR="00CC58CE">
        <w:br/>
        <w:t xml:space="preserve">  - </w:t>
      </w:r>
      <w:proofErr w:type="spellStart"/>
      <w:r w:rsidR="00CC58CE">
        <w:t>Tujuan</w:t>
      </w:r>
      <w:proofErr w:type="spellEnd"/>
      <w:r w:rsidR="00CC58CE">
        <w:t xml:space="preserve"> </w:t>
      </w:r>
      <w:proofErr w:type="spellStart"/>
      <w:r w:rsidR="00CC58CE">
        <w:t>Kedatanga</w:t>
      </w:r>
      <w:r w:rsidR="00A272B0">
        <w:t>n</w:t>
      </w:r>
      <w:proofErr w:type="spellEnd"/>
    </w:p>
    <w:p w14:paraId="7760C2A1" w14:textId="77777777" w:rsidR="00B15C8C" w:rsidRDefault="00CC58CE">
      <w:pPr>
        <w:pStyle w:val="Heading3"/>
      </w:pPr>
      <w:r>
        <w:t>2</w:t>
      </w:r>
      <w:r>
        <w:t>.2. Pencatatan Waktu</w:t>
      </w:r>
    </w:p>
    <w:p w14:paraId="561787F5" w14:textId="01320053" w:rsidR="00B15C8C" w:rsidRDefault="00CC58CE">
      <w:r>
        <w:t xml:space="preserve">• Sistem secara otomatis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tamu</w:t>
      </w:r>
      <w:proofErr w:type="spellEnd"/>
      <w:r>
        <w:t>.</w:t>
      </w:r>
      <w:r>
        <w:br/>
        <w:t>• Pencatatan menggunakan stempel waktu (timestamp).</w:t>
      </w:r>
    </w:p>
    <w:p w14:paraId="5FC7AA61" w14:textId="77777777" w:rsidR="00B15C8C" w:rsidRDefault="00CC58CE">
      <w:pPr>
        <w:pStyle w:val="Heading3"/>
      </w:pPr>
      <w:r>
        <w:t>2.3. Verifikasi Data</w:t>
      </w:r>
    </w:p>
    <w:p w14:paraId="09E0260E" w14:textId="0A47C73F" w:rsidR="00B15C8C" w:rsidRDefault="00CC58CE">
      <w:r>
        <w:t xml:space="preserve">• Sistem menyediakan fitur </w:t>
      </w:r>
      <w:proofErr w:type="spellStart"/>
      <w:r>
        <w:t>validasi</w:t>
      </w:r>
      <w:proofErr w:type="spellEnd"/>
      <w:r>
        <w:t xml:space="preserve"> data </w:t>
      </w:r>
      <w:proofErr w:type="spellStart"/>
      <w:r>
        <w:t>tamu</w:t>
      </w:r>
      <w:proofErr w:type="spellEnd"/>
      <w:r>
        <w:t xml:space="preserve"> (</w:t>
      </w:r>
      <w:proofErr w:type="spellStart"/>
      <w:r w:rsidR="00026503">
        <w:t>semua</w:t>
      </w:r>
      <w:proofErr w:type="spellEnd"/>
      <w:r w:rsidR="00026503">
        <w:t xml:space="preserve"> </w:t>
      </w:r>
      <w:proofErr w:type="spellStart"/>
      <w:r w:rsidR="00026503">
        <w:t>masukan</w:t>
      </w:r>
      <w:proofErr w:type="spellEnd"/>
      <w:r w:rsidR="00026503">
        <w:t xml:space="preserve"> </w:t>
      </w:r>
      <w:proofErr w:type="spellStart"/>
      <w:r w:rsidR="00026503">
        <w:t>harus</w:t>
      </w:r>
      <w:proofErr w:type="spellEnd"/>
      <w:r w:rsidR="00026503">
        <w:t xml:space="preserve"> </w:t>
      </w:r>
      <w:proofErr w:type="spellStart"/>
      <w:r w:rsidR="00026503">
        <w:t>diisi</w:t>
      </w:r>
      <w:proofErr w:type="spellEnd"/>
      <w:r>
        <w:t>).</w:t>
      </w:r>
      <w:r>
        <w:br/>
        <w:t xml:space="preserve">• Fitur pengecekan daftar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</w:t>
      </w:r>
      <w:proofErr w:type="spellStart"/>
      <w:r w:rsidR="006D67CE">
        <w:t>tidak</w:t>
      </w:r>
      <w:proofErr w:type="spellEnd"/>
      <w:r w:rsidR="006D67CE">
        <w:t xml:space="preserve"> </w:t>
      </w:r>
      <w:proofErr w:type="spellStart"/>
      <w:r w:rsidR="006D67CE">
        <w:t>boleh</w:t>
      </w:r>
      <w:proofErr w:type="spellEnd"/>
      <w:r w:rsidR="006D67CE">
        <w:t xml:space="preserve"> </w:t>
      </w:r>
      <w:proofErr w:type="spellStart"/>
      <w:r w:rsidR="006D67CE">
        <w:t>mengisi</w:t>
      </w:r>
      <w:proofErr w:type="spellEnd"/>
      <w:r w:rsidR="006D67CE">
        <w:t xml:space="preserve"> </w:t>
      </w:r>
      <w:proofErr w:type="spellStart"/>
      <w:r w:rsidR="006D67CE">
        <w:t>lebih</w:t>
      </w:r>
      <w:proofErr w:type="spellEnd"/>
      <w:r w:rsidR="006D67CE">
        <w:t xml:space="preserve"> </w:t>
      </w:r>
      <w:proofErr w:type="spellStart"/>
      <w:r w:rsidR="006D67CE">
        <w:t>dari</w:t>
      </w:r>
      <w:proofErr w:type="spellEnd"/>
      <w:r w:rsidR="006D67CE">
        <w:t xml:space="preserve"> </w:t>
      </w:r>
      <w:proofErr w:type="spellStart"/>
      <w:r w:rsidR="006D67CE">
        <w:t>satu</w:t>
      </w:r>
      <w:proofErr w:type="spellEnd"/>
      <w:r w:rsidR="006D67CE">
        <w:t xml:space="preserve"> kali </w:t>
      </w:r>
      <w:proofErr w:type="spellStart"/>
      <w:r w:rsidR="006D67CE">
        <w:t>dalam</w:t>
      </w:r>
      <w:proofErr w:type="spellEnd"/>
      <w:r w:rsidR="006D67CE">
        <w:t xml:space="preserve"> </w:t>
      </w:r>
      <w:proofErr w:type="spellStart"/>
      <w:r w:rsidR="006D67CE">
        <w:t>satu</w:t>
      </w:r>
      <w:proofErr w:type="spellEnd"/>
      <w:r w:rsidR="006D67CE">
        <w:t xml:space="preserve"> </w:t>
      </w:r>
      <w:proofErr w:type="spellStart"/>
      <w:r w:rsidR="006D67CE">
        <w:t>tanggal</w:t>
      </w:r>
      <w:proofErr w:type="spellEnd"/>
      <w:r w:rsidR="006D67CE">
        <w:t xml:space="preserve"> yang </w:t>
      </w:r>
      <w:proofErr w:type="spellStart"/>
      <w:r w:rsidR="006D67CE">
        <w:t>sama</w:t>
      </w:r>
      <w:proofErr w:type="spellEnd"/>
      <w:r>
        <w:t>.</w:t>
      </w:r>
    </w:p>
    <w:p w14:paraId="7720A041" w14:textId="77777777" w:rsidR="00B15C8C" w:rsidRDefault="00CC58CE">
      <w:pPr>
        <w:pStyle w:val="Heading3"/>
      </w:pPr>
      <w:r>
        <w:t>2.4. Dashboard Admin</w:t>
      </w:r>
    </w:p>
    <w:p w14:paraId="39B0CE28" w14:textId="1C06ED69" w:rsidR="00B15C8C" w:rsidRDefault="00CC58CE">
      <w:r>
        <w:t>• Admin dapat mengelola data tamu yang sudah terdaftar.</w:t>
      </w:r>
      <w:r>
        <w:br/>
        <w:t xml:space="preserve">• Fitur pencarian dan filter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kedatangan</w:t>
      </w:r>
      <w:proofErr w:type="spellEnd"/>
      <w:r w:rsidR="00263DEF">
        <w:t xml:space="preserve">, </w:t>
      </w:r>
      <w:proofErr w:type="spellStart"/>
      <w:r w:rsidR="00263DEF">
        <w:t>nomor</w:t>
      </w:r>
      <w:proofErr w:type="spellEnd"/>
      <w:r w:rsidR="00263DEF">
        <w:t xml:space="preserve"> </w:t>
      </w:r>
      <w:proofErr w:type="spellStart"/>
      <w:r w:rsidR="00263DEF">
        <w:t>telepon</w:t>
      </w:r>
      <w:proofErr w:type="spellEnd"/>
      <w:r>
        <w:t>.</w:t>
      </w:r>
      <w:r>
        <w:br/>
        <w:t xml:space="preserve">• Admin </w:t>
      </w:r>
      <w:proofErr w:type="spellStart"/>
      <w:r>
        <w:t>dapat</w:t>
      </w:r>
      <w:proofErr w:type="spellEnd"/>
      <w:r>
        <w:t xml:space="preserve"> </w:t>
      </w:r>
      <w:proofErr w:type="spellStart"/>
      <w:r w:rsidR="009E5011">
        <w:t>mengubah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tamu</w:t>
      </w:r>
      <w:proofErr w:type="spellEnd"/>
      <w:r>
        <w:t>.</w:t>
      </w:r>
      <w:r>
        <w:br/>
        <w:t>• Menyediakan laporan kunjungan harian, mingguan, dan bulanan.</w:t>
      </w:r>
    </w:p>
    <w:p w14:paraId="4EE1A7C7" w14:textId="77777777" w:rsidR="00B15C8C" w:rsidRDefault="00CC58CE">
      <w:pPr>
        <w:pStyle w:val="Heading3"/>
      </w:pPr>
      <w:r>
        <w:t>2.5. Laporan dan Statistik</w:t>
      </w:r>
    </w:p>
    <w:p w14:paraId="41EE4F90" w14:textId="77777777" w:rsidR="00B15C8C" w:rsidRDefault="00CC58CE">
      <w:r>
        <w:t>• Grafik kunjungan berdasarkan waktu, tujuan kedatangan, atau asal tamu.</w:t>
      </w:r>
      <w:r>
        <w:br/>
        <w:t>• Laporan dapat</w:t>
      </w:r>
      <w:r>
        <w:t xml:space="preserve"> diunduh dalam format CSV atau PDF.</w:t>
      </w:r>
    </w:p>
    <w:p w14:paraId="6FD1DAC8" w14:textId="19E74272" w:rsidR="00B15C8C" w:rsidRDefault="00CC58CE">
      <w:pPr>
        <w:pStyle w:val="Heading3"/>
      </w:pPr>
      <w:r>
        <w:lastRenderedPageBreak/>
        <w:t>2.</w:t>
      </w:r>
      <w:r w:rsidR="001D4F46">
        <w:t>6</w:t>
      </w:r>
      <w:r>
        <w:t xml:space="preserve">. Keamanan </w:t>
      </w:r>
      <w:r>
        <w:t>dan Privasi</w:t>
      </w:r>
    </w:p>
    <w:p w14:paraId="60C3272F" w14:textId="5AADFBDE" w:rsidR="00B15C8C" w:rsidRDefault="00CC58CE">
      <w:r>
        <w:t>• Enkripsi data tamu untuk melindungi informasi pribadi.</w:t>
      </w:r>
      <w:r>
        <w:br/>
        <w:t xml:space="preserve">• Login </w:t>
      </w:r>
      <w:r w:rsidR="001D4F46">
        <w:t>Admin/Operator</w:t>
      </w:r>
      <w:r>
        <w:br/>
        <w:t xml:space="preserve">• Data </w:t>
      </w:r>
      <w:proofErr w:type="spellStart"/>
      <w:r>
        <w:t>hanya</w:t>
      </w:r>
      <w:proofErr w:type="spellEnd"/>
      <w:r>
        <w:t xml:space="preserve"> dapat diakses oleh admin yang berwenang.</w:t>
      </w:r>
    </w:p>
    <w:p w14:paraId="39C33215" w14:textId="77777777" w:rsidR="00B15C8C" w:rsidRDefault="00CC58CE">
      <w:pPr>
        <w:pStyle w:val="Heading2"/>
      </w:pPr>
      <w:r>
        <w:t>3. Platform dan Lingkungan</w:t>
      </w:r>
    </w:p>
    <w:p w14:paraId="10651AB6" w14:textId="66AD51C1" w:rsidR="00B15C8C" w:rsidRDefault="00CC58CE">
      <w:r>
        <w:t>• Platform: Web-based, dapat diakses melalui browser (desktop/m</w:t>
      </w:r>
      <w:r>
        <w:t>obile).</w:t>
      </w:r>
      <w:r>
        <w:br/>
        <w:t>• Lingkungan Pengembangan: Menggunakan teknologi modern stack seperti:</w:t>
      </w:r>
      <w:r>
        <w:br/>
        <w:t xml:space="preserve">  - Backend: </w:t>
      </w:r>
      <w:r>
        <w:t>PHP (berdasarkan rekomendasi tim IT)</w:t>
      </w:r>
      <w:r>
        <w:br/>
        <w:t xml:space="preserve">  - Frontend: HTML, CSS, JavaScript</w:t>
      </w:r>
      <w:r w:rsidR="006967D5">
        <w:t>, PHP</w:t>
      </w:r>
      <w:r>
        <w:br/>
        <w:t xml:space="preserve">  - Database: MySQL</w:t>
      </w:r>
      <w:r>
        <w:br/>
        <w:t xml:space="preserve">  - Server: </w:t>
      </w:r>
      <w:r w:rsidR="006967D5">
        <w:t>Share Hosting</w:t>
      </w:r>
    </w:p>
    <w:p w14:paraId="11BE6BBF" w14:textId="77777777" w:rsidR="00B15C8C" w:rsidRDefault="00CC58CE">
      <w:pPr>
        <w:pStyle w:val="Heading2"/>
      </w:pPr>
      <w:r>
        <w:t xml:space="preserve">4.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513837A2" w14:textId="6A4C1072" w:rsidR="00B15C8C" w:rsidRDefault="00CC58CE">
      <w:proofErr w:type="spellStart"/>
      <w:r>
        <w:t>Dukungan</w:t>
      </w:r>
      <w:proofErr w:type="spellEnd"/>
      <w:r>
        <w:t xml:space="preserve"> untuk API agar dapat t</w:t>
      </w:r>
      <w:r>
        <w:t>erintegrasi dengan sistem perusahaan lain yang sudah berjalan.</w:t>
      </w:r>
    </w:p>
    <w:p w14:paraId="74BB12FF" w14:textId="77777777" w:rsidR="00B15C8C" w:rsidRDefault="00CC58CE">
      <w:pPr>
        <w:pStyle w:val="Heading2"/>
      </w:pPr>
      <w:r>
        <w:t>5</w:t>
      </w:r>
      <w:r>
        <w:t>. Waktu Pelaksanaan</w:t>
      </w:r>
    </w:p>
    <w:p w14:paraId="47D4B5F9" w14:textId="3AC49113" w:rsidR="00B15C8C" w:rsidRDefault="00CC58CE">
      <w:r>
        <w:t>• Estimasi waktu pengembangan aplikasi: 2 bulan.</w:t>
      </w:r>
      <w:r>
        <w:br/>
        <w:t>• Timeline:</w:t>
      </w:r>
      <w:r>
        <w:br/>
        <w:t xml:space="preserve">  - Minggu 1-2: Analisis kebutuhan &amp; perancangan sistem.</w:t>
      </w:r>
      <w:r>
        <w:br/>
        <w:t xml:space="preserve">  - Minggu 3-4: Pengembangan backend dan frontend dasa</w:t>
      </w:r>
      <w:r>
        <w:t>r.</w:t>
      </w:r>
      <w:r>
        <w:br/>
        <w:t xml:space="preserve">  - </w:t>
      </w:r>
      <w:proofErr w:type="spellStart"/>
      <w:r>
        <w:t>Minggu</w:t>
      </w:r>
      <w:proofErr w:type="spellEnd"/>
      <w:r>
        <w:t xml:space="preserve"> 5: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integrase</w:t>
      </w:r>
      <w:proofErr w:type="spellEnd"/>
      <w:r>
        <w:t>, dokumentasi</w:t>
      </w:r>
      <w:bookmarkStart w:id="0" w:name="_GoBack"/>
      <w:bookmarkEnd w:id="0"/>
      <w:r>
        <w:br/>
        <w:t xml:space="preserve">  - Minggu 6: Finalisasi, uji coba, dan deployment.</w:t>
      </w:r>
    </w:p>
    <w:p w14:paraId="4655FCAE" w14:textId="77777777" w:rsidR="00B15C8C" w:rsidRDefault="00CC58CE">
      <w:pPr>
        <w:pStyle w:val="Heading2"/>
      </w:pPr>
      <w:r>
        <w:t>6. Anggaran</w:t>
      </w:r>
    </w:p>
    <w:p w14:paraId="6BCB7646" w14:textId="77777777" w:rsidR="00B15C8C" w:rsidRDefault="00CC58CE">
      <w:r>
        <w:t>Anggaran pembuatan aplikasi akan disesuaikan dengan fitur-fitur yang disepakati pada tahap awal. Rincian anggaran mencakup biaya pengembangan, infr</w:t>
      </w:r>
      <w:r>
        <w:t>astruktur, dan maintenance.</w:t>
      </w:r>
    </w:p>
    <w:sectPr w:rsidR="00B15C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3F4DB7"/>
    <w:multiLevelType w:val="hybridMultilevel"/>
    <w:tmpl w:val="340C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31394"/>
    <w:multiLevelType w:val="hybridMultilevel"/>
    <w:tmpl w:val="D9F6631E"/>
    <w:lvl w:ilvl="0" w:tplc="175EB7B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503"/>
    <w:rsid w:val="00034616"/>
    <w:rsid w:val="00053FFC"/>
    <w:rsid w:val="0006063C"/>
    <w:rsid w:val="0015074B"/>
    <w:rsid w:val="001D4F46"/>
    <w:rsid w:val="00263DEF"/>
    <w:rsid w:val="0029639D"/>
    <w:rsid w:val="002E1962"/>
    <w:rsid w:val="00326F90"/>
    <w:rsid w:val="006967D5"/>
    <w:rsid w:val="006D4C25"/>
    <w:rsid w:val="006D67CE"/>
    <w:rsid w:val="009457FD"/>
    <w:rsid w:val="009E5011"/>
    <w:rsid w:val="00A272B0"/>
    <w:rsid w:val="00AA1D8D"/>
    <w:rsid w:val="00B15C8C"/>
    <w:rsid w:val="00B47730"/>
    <w:rsid w:val="00CB0664"/>
    <w:rsid w:val="00CC58CE"/>
    <w:rsid w:val="00E45DEC"/>
    <w:rsid w:val="00EF3A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7AE333"/>
  <w14:defaultImageDpi w14:val="300"/>
  <w15:docId w15:val="{D0AF70D7-D60E-4D0F-9174-E81E39CA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306A4D-7502-4946-AB35-371BBA438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Supono Syafiq</cp:lastModifiedBy>
  <cp:revision>15</cp:revision>
  <dcterms:created xsi:type="dcterms:W3CDTF">2013-12-23T23:15:00Z</dcterms:created>
  <dcterms:modified xsi:type="dcterms:W3CDTF">2024-10-07T13:15:00Z</dcterms:modified>
  <cp:category/>
</cp:coreProperties>
</file>