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9886E" w14:textId="77777777" w:rsidR="005419CF" w:rsidRDefault="00D75054">
      <w:pPr>
        <w:pStyle w:val="Heading1"/>
      </w:pPr>
      <w:r>
        <w:t>Requirement Gathering: Aplikasi Buku Tamu Digital</w:t>
      </w:r>
    </w:p>
    <w:p w14:paraId="1953AB38" w14:textId="77777777" w:rsidR="005419CF" w:rsidRDefault="00D75054">
      <w:pPr>
        <w:pStyle w:val="Heading2"/>
      </w:pPr>
      <w:r>
        <w:t>1. Latar Belakang</w:t>
      </w:r>
    </w:p>
    <w:p w14:paraId="39DC5338" w14:textId="77777777" w:rsidR="005419CF" w:rsidRDefault="00D75054">
      <w:r>
        <w:t xml:space="preserve">Aplikasi buku tamu digital dirancang untuk menggantikan metode pencatatan tamu secara manual yang selama ini digunakan. Solusi ini bertujuan untuk meningkatkan efisiensi dalam </w:t>
      </w:r>
      <w:r>
        <w:t>pengelolaan data tamu yang datang serta menyediakan sistem pelaporan yang lebih mudah dan cepat.</w:t>
      </w:r>
    </w:p>
    <w:p w14:paraId="547156F2" w14:textId="77777777" w:rsidR="005419CF" w:rsidRDefault="00D75054">
      <w:pPr>
        <w:pStyle w:val="Heading2"/>
      </w:pPr>
      <w:r>
        <w:t>2. Tujuan Pengembangan</w:t>
      </w:r>
    </w:p>
    <w:p w14:paraId="1B216652" w14:textId="77777777" w:rsidR="005419CF" w:rsidRDefault="00D75054">
      <w:r>
        <w:t>Tujuan dari pengembangan aplikasi buku tamu digital ini adalah:</w:t>
      </w:r>
      <w:r>
        <w:br/>
        <w:t>- Mempermudah pencatatan dan pemantauan tamu secara otomatis dan terorga</w:t>
      </w:r>
      <w:r>
        <w:t>nisir.</w:t>
      </w:r>
      <w:r>
        <w:br/>
        <w:t>- Memastikan keamanan dan privasi data tamu.</w:t>
      </w:r>
      <w:r>
        <w:br/>
        <w:t>- Menyediakan fitur pencarian dan pelaporan secara real-time.</w:t>
      </w:r>
      <w:r>
        <w:br/>
        <w:t>- Mengurangi risiko kesalahan input data dan mempercepat proses pencatatan tamu.</w:t>
      </w:r>
    </w:p>
    <w:p w14:paraId="6B5F1A8C" w14:textId="77777777" w:rsidR="005419CF" w:rsidRDefault="00D75054">
      <w:pPr>
        <w:pStyle w:val="Heading2"/>
      </w:pPr>
      <w:r>
        <w:t>3. Pihak yang Terlibat</w:t>
      </w:r>
    </w:p>
    <w:p w14:paraId="3A8A66FE" w14:textId="5BC6F6EF" w:rsidR="005419CF" w:rsidRDefault="00D75054">
      <w:r>
        <w:t xml:space="preserve">- </w:t>
      </w:r>
      <w:proofErr w:type="spellStart"/>
      <w:r>
        <w:t>Tamu</w:t>
      </w:r>
      <w:proofErr w:type="spellEnd"/>
      <w:r>
        <w:t xml:space="preserve">: </w:t>
      </w:r>
      <w:r w:rsidR="0095366F">
        <w:t>orang</w:t>
      </w:r>
      <w:r>
        <w:t xml:space="preserve"> yang datang ke </w:t>
      </w:r>
      <w:proofErr w:type="spellStart"/>
      <w:r>
        <w:t>l</w:t>
      </w:r>
      <w:r>
        <w:t>okasi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 w:rsidR="0095366F">
        <w:t>mengisi</w:t>
      </w:r>
      <w:proofErr w:type="spellEnd"/>
      <w:r w:rsidR="0095366F">
        <w:t xml:space="preserve"> </w:t>
      </w:r>
      <w:proofErr w:type="spellStart"/>
      <w:r w:rsidR="0095366F">
        <w:t>buku</w:t>
      </w:r>
      <w:proofErr w:type="spellEnd"/>
      <w:r w:rsidR="0095366F">
        <w:t xml:space="preserve"> </w:t>
      </w:r>
      <w:proofErr w:type="spellStart"/>
      <w:r w:rsidR="0095366F">
        <w:t>tamu</w:t>
      </w:r>
      <w:proofErr w:type="spellEnd"/>
      <w:r>
        <w:t>.</w:t>
      </w:r>
      <w:r>
        <w:br/>
        <w:t>- Admin/Operator: Orang yang bertanggung jawab mengelola data tamu, melihat laporan, serta mengatur pengaturan sistem.</w:t>
      </w:r>
    </w:p>
    <w:p w14:paraId="6A9DFB1B" w14:textId="77777777" w:rsidR="005419CF" w:rsidRDefault="00D75054">
      <w:pPr>
        <w:pStyle w:val="Heading2"/>
      </w:pPr>
      <w:r>
        <w:t>4. Ruang Lingkup</w:t>
      </w:r>
    </w:p>
    <w:p w14:paraId="49B73D09" w14:textId="77777777" w:rsidR="005419CF" w:rsidRDefault="00D75054">
      <w:r>
        <w:t>Ruang lingkup proyek ini mencakup:</w:t>
      </w:r>
      <w:r>
        <w:br/>
        <w:t>- Pembuatan aplikasi berbasis web yang dapat diakse</w:t>
      </w:r>
      <w:r>
        <w:t>s dari perangkat desktop maupun mobile.</w:t>
      </w:r>
      <w:r>
        <w:br/>
        <w:t>- Pengembangan backend dan frontend sistem untuk mendukung fitur-fitur yang dibutuhkan.</w:t>
      </w:r>
      <w:r>
        <w:br/>
        <w:t>- Penyediaan dashboard bagi admin untuk mengelola dan melihat data kunjungan tamu.</w:t>
      </w:r>
      <w:r>
        <w:br/>
        <w:t>- Penyediaan sistem laporan dan statistik kun</w:t>
      </w:r>
      <w:r>
        <w:t>jungan tamu.</w:t>
      </w:r>
      <w:r>
        <w:br/>
        <w:t>- Integrasi API agar aplikasi dapat dihubungkan dengan sistem yang sudah berjalan di perusahaan.</w:t>
      </w:r>
    </w:p>
    <w:p w14:paraId="15AD5046" w14:textId="77777777" w:rsidR="005419CF" w:rsidRDefault="00D75054">
      <w:pPr>
        <w:pStyle w:val="Heading2"/>
      </w:pPr>
      <w:r>
        <w:t>5. Fitur yang Diminta</w:t>
      </w:r>
    </w:p>
    <w:p w14:paraId="34ED4447" w14:textId="77777777" w:rsidR="005419CF" w:rsidRDefault="00D75054">
      <w:pPr>
        <w:pStyle w:val="Heading3"/>
      </w:pPr>
      <w:r>
        <w:t>5.1. Fitur Utama</w:t>
      </w:r>
    </w:p>
    <w:p w14:paraId="0D613023" w14:textId="77777777" w:rsidR="005419CF" w:rsidRDefault="00D75054">
      <w:r>
        <w:t>- Pendaftaran Tamu</w:t>
      </w:r>
      <w:r>
        <w:br/>
        <w:t xml:space="preserve">  - Form input bagi tamu untuk memasukkan data: Nama Lengkap, Alamat, Alamat Email, Nomo</w:t>
      </w:r>
      <w:r>
        <w:t>r Telepon, Tujuan Kedatangan.</w:t>
      </w:r>
      <w:r>
        <w:br/>
        <w:t xml:space="preserve">  - Sistem validasi input: semua kolom harus diisi.</w:t>
      </w:r>
      <w:r>
        <w:br/>
        <w:t xml:space="preserve">  - Sistem pengecekan agar tamu yang sama tidak bisa mendaftar lebih dari sekali pada hari yang sama.</w:t>
      </w:r>
      <w:r>
        <w:br/>
      </w:r>
      <w:r>
        <w:br/>
        <w:t>- Pencatatan Waktu</w:t>
      </w:r>
      <w:r>
        <w:br/>
      </w:r>
      <w:r>
        <w:lastRenderedPageBreak/>
        <w:t xml:space="preserve">  - Otomatis mencatat waktu kedatangan tamu mengguna</w:t>
      </w:r>
      <w:r>
        <w:t>kan stempel waktu (timestamp).</w:t>
      </w:r>
      <w:r>
        <w:br/>
      </w:r>
      <w:r>
        <w:br/>
        <w:t>- Verifikasi Data</w:t>
      </w:r>
      <w:r>
        <w:br/>
        <w:t xml:space="preserve">  - Validasi semua masukan yang wajib diisi.</w:t>
      </w:r>
      <w:r>
        <w:br/>
        <w:t xml:space="preserve">  - Cek tamu yang sudah terdaftar untuk menghindari pendaftaran ganda pada hari yang sama.</w:t>
      </w:r>
      <w:r>
        <w:br/>
      </w:r>
      <w:r>
        <w:br/>
        <w:t>- Dashboard Admin</w:t>
      </w:r>
      <w:r>
        <w:br/>
        <w:t xml:space="preserve">  - Pengelolaan data tamu: pencarian, pengeditan, d</w:t>
      </w:r>
      <w:r>
        <w:t>an penghapusan data tamu.</w:t>
      </w:r>
      <w:r>
        <w:br/>
        <w:t xml:space="preserve">  - Filter data berdasarkan nama, nomor telepon, dan tanggal kedatangan.</w:t>
      </w:r>
      <w:r>
        <w:br/>
        <w:t xml:space="preserve">  - Laporan kunjungan dalam bentuk harian, mingguan, dan bulanan.</w:t>
      </w:r>
      <w:r>
        <w:br/>
      </w:r>
      <w:r>
        <w:br/>
        <w:t>- Laporan dan Statistik</w:t>
      </w:r>
      <w:r>
        <w:br/>
        <w:t xml:space="preserve">  - Grafik kunjungan berdasarkan waktu, tujuan kedatangan, atau as</w:t>
      </w:r>
      <w:r>
        <w:t>al tamu.</w:t>
      </w:r>
      <w:r>
        <w:br/>
        <w:t xml:space="preserve">  - Laporan yang dapat diunduh dalam format CSV atau PDF.</w:t>
      </w:r>
      <w:r>
        <w:br/>
      </w:r>
      <w:r>
        <w:br/>
        <w:t>- Keamanan dan Privasi</w:t>
      </w:r>
      <w:r>
        <w:br/>
        <w:t xml:space="preserve">  - Enkripsi data tamu untuk melindungi informasi pribadi.</w:t>
      </w:r>
      <w:r>
        <w:br/>
        <w:t xml:space="preserve">  - Login untuk admin dan operator untuk mengakses data tamu.</w:t>
      </w:r>
    </w:p>
    <w:p w14:paraId="6480681C" w14:textId="77777777" w:rsidR="005419CF" w:rsidRDefault="00D75054">
      <w:pPr>
        <w:pStyle w:val="Heading3"/>
      </w:pPr>
      <w:r>
        <w:t>5.2. Integrasi Sistem</w:t>
      </w:r>
    </w:p>
    <w:p w14:paraId="2D26D942" w14:textId="77777777" w:rsidR="005419CF" w:rsidRDefault="00D75054">
      <w:r>
        <w:t>Sistem harus mendukung</w:t>
      </w:r>
      <w:r>
        <w:t xml:space="preserve"> API untuk memungkinkan integrasi dengan sistem perusahaan lain yang sudah berjalan.</w:t>
      </w:r>
    </w:p>
    <w:p w14:paraId="46697FB5" w14:textId="77777777" w:rsidR="005419CF" w:rsidRDefault="00D75054">
      <w:pPr>
        <w:pStyle w:val="Heading2"/>
      </w:pPr>
      <w:r>
        <w:t>6. Platform dan Teknologi</w:t>
      </w:r>
    </w:p>
    <w:p w14:paraId="58552E93" w14:textId="77777777" w:rsidR="005419CF" w:rsidRDefault="00D75054">
      <w:r>
        <w:t>- Platform: Web-based, dapat diakses melalui browser (desktop dan mobile).</w:t>
      </w:r>
      <w:r>
        <w:br/>
        <w:t>- Teknologi yang Digunakan:</w:t>
      </w:r>
      <w:r>
        <w:br/>
        <w:t xml:space="preserve">  - Backend: PHP</w:t>
      </w:r>
      <w:r>
        <w:br/>
        <w:t xml:space="preserve">  - Frontend: HTML, CSS, </w:t>
      </w:r>
      <w:r>
        <w:t>JavaScript, PHP</w:t>
      </w:r>
      <w:r>
        <w:br/>
        <w:t xml:space="preserve">  - Database: MySQL</w:t>
      </w:r>
      <w:r>
        <w:br/>
        <w:t xml:space="preserve">  - Server: Shared Hosting</w:t>
      </w:r>
    </w:p>
    <w:p w14:paraId="56E8A5DA" w14:textId="77777777" w:rsidR="005419CF" w:rsidRDefault="00D75054">
      <w:pPr>
        <w:pStyle w:val="Heading2"/>
      </w:pPr>
      <w:r>
        <w:t>7. Keamanan</w:t>
      </w:r>
    </w:p>
    <w:p w14:paraId="362F7DFA" w14:textId="77777777" w:rsidR="005419CF" w:rsidRDefault="00D75054">
      <w:r>
        <w:t>- Sistem harus menggunakan enkripsi data untuk melindungi informasi pribadi tamu.</w:t>
      </w:r>
      <w:r>
        <w:br/>
        <w:t>- Hanya admin atau operator yang berwenang yang dapat mengakses dan mengelola data tamu.</w:t>
      </w:r>
      <w:r>
        <w:br/>
        <w:t>- Login mu</w:t>
      </w:r>
      <w:r>
        <w:t>lti-level untuk membatasi akses berdasarkan hak admin atau operator.</w:t>
      </w:r>
    </w:p>
    <w:p w14:paraId="5700BB3B" w14:textId="77777777" w:rsidR="005419CF" w:rsidRDefault="00D75054">
      <w:pPr>
        <w:pStyle w:val="Heading2"/>
      </w:pPr>
      <w:r>
        <w:t>8. Waktu Pengembangan</w:t>
      </w:r>
    </w:p>
    <w:p w14:paraId="521BB75A" w14:textId="77777777" w:rsidR="005419CF" w:rsidRDefault="00D75054">
      <w:r>
        <w:t>Proyek ini direncanakan untuk diselesaikan dalam 2 bulan dengan pembagian waktu sebagai berikut:</w:t>
      </w:r>
      <w:r>
        <w:br/>
        <w:t>- Minggu 1-2: Analisis kebutuhan dan perancangan sistem.</w:t>
      </w:r>
      <w:r>
        <w:br/>
        <w:t>- Minggu 3-</w:t>
      </w:r>
      <w:r>
        <w:t>4: Pengembangan backend dan frontend dasar.</w:t>
      </w:r>
      <w:r>
        <w:br/>
      </w:r>
      <w:r>
        <w:lastRenderedPageBreak/>
        <w:t>- Minggu 5: Pengujian awal, integrasi, dan dokumentasi.</w:t>
      </w:r>
      <w:r>
        <w:br/>
        <w:t>- Minggu 6: Finalisasi, uji coba, dan deployment.</w:t>
      </w:r>
    </w:p>
    <w:p w14:paraId="0C55C746" w14:textId="77777777" w:rsidR="005419CF" w:rsidRDefault="00D75054">
      <w:pPr>
        <w:pStyle w:val="Heading2"/>
      </w:pPr>
      <w:r>
        <w:t>9. Estimasi Anggaran</w:t>
      </w:r>
    </w:p>
    <w:p w14:paraId="51CA7829" w14:textId="36F229B2" w:rsidR="005419CF" w:rsidRDefault="00D75054">
      <w:r>
        <w:t>Anggaran akan disesuaikan dengan fitur-fitur yang disepakati. Rincian anggaran akan m</w:t>
      </w:r>
      <w:r>
        <w:t>encakup:</w:t>
      </w:r>
      <w:r>
        <w:br/>
        <w:t xml:space="preserve">- Biaya pengembangan </w:t>
      </w:r>
      <w:proofErr w:type="spellStart"/>
      <w:r>
        <w:t>aplikasi</w:t>
      </w:r>
      <w:proofErr w:type="spellEnd"/>
      <w:r w:rsidR="00F347DA">
        <w:t xml:space="preserve">: </w:t>
      </w:r>
      <w:r>
        <w:t>3</w:t>
      </w:r>
      <w:bookmarkStart w:id="0" w:name="_GoBack"/>
      <w:bookmarkEnd w:id="0"/>
      <w:r w:rsidR="00F347DA">
        <w:t xml:space="preserve">0 </w:t>
      </w:r>
      <w:proofErr w:type="spellStart"/>
      <w:r w:rsidR="00F347DA">
        <w:t>juta</w:t>
      </w:r>
      <w:proofErr w:type="spellEnd"/>
      <w:r>
        <w:br/>
        <w:t xml:space="preserve">- </w:t>
      </w:r>
      <w:proofErr w:type="spellStart"/>
      <w:r>
        <w:t>Infrastruktur</w:t>
      </w:r>
      <w:proofErr w:type="spellEnd"/>
      <w:r>
        <w:t xml:space="preserve"> (server dan hosting)</w:t>
      </w:r>
      <w:r w:rsidR="00F347DA">
        <w:t xml:space="preserve">: 5 </w:t>
      </w:r>
      <w:proofErr w:type="spellStart"/>
      <w:r w:rsidR="00F347DA">
        <w:t>juta</w:t>
      </w:r>
      <w:proofErr w:type="spellEnd"/>
      <w:r w:rsidR="00F347DA">
        <w:t xml:space="preserve"> </w:t>
      </w:r>
      <w:r>
        <w:br/>
        <w:t xml:space="preserve">- </w:t>
      </w:r>
      <w:proofErr w:type="spellStart"/>
      <w:r>
        <w:t>Biaya</w:t>
      </w:r>
      <w:proofErr w:type="spellEnd"/>
      <w:r>
        <w:t xml:space="preserve"> maintenance dan support setelah aplikasi </w:t>
      </w:r>
      <w:proofErr w:type="spellStart"/>
      <w:r>
        <w:t>diluncurkan</w:t>
      </w:r>
      <w:proofErr w:type="spellEnd"/>
      <w:r w:rsidR="00F347DA">
        <w:t xml:space="preserve">: 1 </w:t>
      </w:r>
      <w:proofErr w:type="spellStart"/>
      <w:r w:rsidR="00F347DA">
        <w:t>juta</w:t>
      </w:r>
      <w:proofErr w:type="spellEnd"/>
    </w:p>
    <w:p w14:paraId="5F708B6B" w14:textId="77777777" w:rsidR="005419CF" w:rsidRDefault="00D75054">
      <w:pPr>
        <w:pStyle w:val="Heading2"/>
      </w:pPr>
      <w:r>
        <w:t>10. Persetujuan dan Tindak Lanjut</w:t>
      </w:r>
    </w:p>
    <w:p w14:paraId="7BA16F7E" w14:textId="77777777" w:rsidR="005419CF" w:rsidRDefault="00D75054">
      <w:r>
        <w:t>Dokumen ini disusun berdasarkan kebutuhan dasar untuk pengembangan aplikasi buku t</w:t>
      </w:r>
      <w:r>
        <w:t>amu. Setiap perubahan atau penambahan fitur akan dibahas dan disetujui sebelum memulai tahap pengembangan.</w:t>
      </w:r>
    </w:p>
    <w:sectPr w:rsidR="005419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19CF"/>
    <w:rsid w:val="00822C8C"/>
    <w:rsid w:val="0095366F"/>
    <w:rsid w:val="00AA1D8D"/>
    <w:rsid w:val="00B47730"/>
    <w:rsid w:val="00CB0664"/>
    <w:rsid w:val="00D75054"/>
    <w:rsid w:val="00F347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13BECE"/>
  <w14:defaultImageDpi w14:val="300"/>
  <w15:docId w15:val="{D0AF70D7-D60E-4D0F-9174-E81E39CA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70C873-7A79-40AA-8F9C-0DC216C10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Supono Syafiq</cp:lastModifiedBy>
  <cp:revision>5</cp:revision>
  <dcterms:created xsi:type="dcterms:W3CDTF">2013-12-23T23:15:00Z</dcterms:created>
  <dcterms:modified xsi:type="dcterms:W3CDTF">2024-10-07T13:27:00Z</dcterms:modified>
  <cp:category/>
</cp:coreProperties>
</file>